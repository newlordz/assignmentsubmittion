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Word document for plagiarism detection.</w:t>
      </w:r>
    </w:p>
    <w:p>
      <w:r>
        <w:t>The system should extract this text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